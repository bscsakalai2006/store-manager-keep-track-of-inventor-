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A4D6A" w14:textId="77777777" w:rsidR="003A0038" w:rsidRPr="00977196" w:rsidRDefault="00C76150" w:rsidP="00977196">
      <w:pPr>
        <w:pStyle w:val="Heading1"/>
        <w:jc w:val="center"/>
        <w:rPr>
          <w:rFonts w:ascii="Amasis MT Pro Black" w:hAnsi="Amasis MT Pro Black"/>
          <w:sz w:val="32"/>
          <w:szCs w:val="32"/>
        </w:rPr>
      </w:pPr>
      <w:r w:rsidRPr="00977196">
        <w:rPr>
          <w:rFonts w:ascii="Amasis MT Pro Black" w:hAnsi="Amasis MT Pro Black"/>
          <w:sz w:val="32"/>
          <w:szCs w:val="32"/>
        </w:rPr>
        <w:t>Project Documentation</w:t>
      </w:r>
    </w:p>
    <w:p w14:paraId="5B88AE74" w14:textId="77777777" w:rsidR="003A0038" w:rsidRDefault="00C76150">
      <w:pPr>
        <w:pStyle w:val="Heading2"/>
      </w:pPr>
      <w:r>
        <w:t>1. Introduction</w:t>
      </w:r>
    </w:p>
    <w:p w14:paraId="48DABA98" w14:textId="77777777" w:rsidR="00DB1D88" w:rsidRDefault="00C76150">
      <w:r>
        <w:t>• Project Title:</w:t>
      </w:r>
      <w:r w:rsidR="003D6DED" w:rsidRPr="003D6DED">
        <w:t xml:space="preserve"> </w:t>
      </w:r>
      <w:r w:rsidR="003D6DED">
        <w:t>store manager keep track of inventory</w:t>
      </w:r>
      <w:r>
        <w:br/>
        <w:t xml:space="preserve">• Team ID: </w:t>
      </w:r>
      <w:r w:rsidR="00DB1D88" w:rsidRPr="00DB1D88">
        <w:t>NM2025TMID37258</w:t>
      </w:r>
    </w:p>
    <w:p w14:paraId="796D1B0D" w14:textId="1E8AAB4F" w:rsidR="005C154D" w:rsidRDefault="00C76150">
      <w:r>
        <w:t xml:space="preserve">• Team Leader: </w:t>
      </w:r>
      <w:r w:rsidR="003D6DED">
        <w:t>KALAISELVAN M</w:t>
      </w:r>
    </w:p>
    <w:p w14:paraId="4C919D8F" w14:textId="69F71538" w:rsidR="00F563C8" w:rsidRDefault="005C154D">
      <w:r>
        <w:t xml:space="preserve">                              MAIL ID: bscsa</w:t>
      </w:r>
      <w:r w:rsidR="003D6DED">
        <w:t>kalai</w:t>
      </w:r>
      <w:r>
        <w:t>@gmail.com</w:t>
      </w:r>
      <w:r w:rsidR="00C76150">
        <w:br/>
        <w:t>• Team Members:</w:t>
      </w:r>
      <w:r w:rsidR="00C76150">
        <w:br/>
        <w:t xml:space="preserve">   Name </w:t>
      </w:r>
      <w:r w:rsidR="001A53A3">
        <w:t>:</w:t>
      </w:r>
      <w:r w:rsidR="00135E20">
        <w:t xml:space="preserve"> </w:t>
      </w:r>
      <w:r w:rsidR="003D6DED">
        <w:t>SARAVANAN K</w:t>
      </w:r>
    </w:p>
    <w:p w14:paraId="259974E7" w14:textId="4BDB93D5" w:rsidR="003A0038" w:rsidRDefault="00F563C8">
      <w:r>
        <w:t xml:space="preserve">             </w:t>
      </w:r>
      <w:r w:rsidR="00C97C0D">
        <w:t xml:space="preserve"> </w:t>
      </w:r>
      <w:r>
        <w:t xml:space="preserve">    MAIL ID:</w:t>
      </w:r>
      <w:r w:rsidR="00C97C0D">
        <w:t xml:space="preserve"> </w:t>
      </w:r>
      <w:r w:rsidR="00F176A4">
        <w:t>bscsa</w:t>
      </w:r>
      <w:r w:rsidR="003D6DED">
        <w:t>saravanan</w:t>
      </w:r>
      <w:r w:rsidR="00F176A4">
        <w:t>@gmail.com</w:t>
      </w:r>
      <w:r w:rsidR="00C76150">
        <w:br/>
        <w:t xml:space="preserve">  – Name</w:t>
      </w:r>
      <w:r w:rsidR="00F176A4">
        <w:t>:</w:t>
      </w:r>
      <w:r w:rsidR="00135E20">
        <w:t xml:space="preserve"> </w:t>
      </w:r>
      <w:r w:rsidR="003D6DED">
        <w:t>PRASANTH K</w:t>
      </w:r>
    </w:p>
    <w:p w14:paraId="003D084A" w14:textId="198AD3A2" w:rsidR="009365B2" w:rsidRDefault="009365B2">
      <w:r>
        <w:t xml:space="preserve">                  MAIL ID:</w:t>
      </w:r>
      <w:r w:rsidR="00C97C0D">
        <w:t xml:space="preserve"> </w:t>
      </w:r>
      <w:r w:rsidR="003D6DED">
        <w:t>prasanth4693cr7</w:t>
      </w:r>
      <w:r w:rsidR="00135E20">
        <w:t>@gmail.com</w:t>
      </w:r>
    </w:p>
    <w:p w14:paraId="5575C75C" w14:textId="3826CF2C" w:rsidR="00135E20" w:rsidRDefault="00135E20">
      <w:r>
        <w:t xml:space="preserve">  </w:t>
      </w:r>
    </w:p>
    <w:p w14:paraId="0849D1DE" w14:textId="1CBB072E" w:rsidR="00C97C0D" w:rsidRDefault="00C97C0D">
      <w:r>
        <w:t xml:space="preserve">            </w:t>
      </w:r>
    </w:p>
    <w:p w14:paraId="0B2696D1" w14:textId="77777777" w:rsidR="003A0038" w:rsidRDefault="00C76150">
      <w:pPr>
        <w:pStyle w:val="Heading2"/>
      </w:pPr>
      <w:r>
        <w:t>2. Project Overview</w:t>
      </w:r>
    </w:p>
    <w:p w14:paraId="62747BAF" w14:textId="77777777" w:rsidR="003A0038" w:rsidRDefault="00C76150">
      <w:r>
        <w:t>• Purpose: SB Works connects clients and freelancers through project postings, bidding, and real-time communication.</w:t>
      </w:r>
      <w:r>
        <w:br/>
      </w:r>
      <w:r>
        <w:br/>
        <w:t>• Features:</w:t>
      </w:r>
      <w:r>
        <w:br/>
        <w:t xml:space="preserve">  – Project posting and bidding</w:t>
      </w:r>
      <w:r>
        <w:br/>
        <w:t xml:space="preserve">  – Secure chat system</w:t>
      </w:r>
      <w:r>
        <w:br/>
        <w:t xml:space="preserve">  – Feedback and review system</w:t>
      </w:r>
      <w:r>
        <w:br/>
        <w:t xml:space="preserve">  – Admin control panel</w:t>
      </w:r>
    </w:p>
    <w:p w14:paraId="29B9C569" w14:textId="77777777" w:rsidR="003A0038" w:rsidRDefault="00C76150">
      <w:pPr>
        <w:pStyle w:val="Heading2"/>
      </w:pPr>
      <w:r>
        <w:t>3. Architecture</w:t>
      </w:r>
    </w:p>
    <w:p w14:paraId="56D72901" w14:textId="77777777" w:rsidR="003A0038" w:rsidRDefault="00C76150">
      <w:r>
        <w:t>• Frontend: React.js with Bootstrap and Material UI</w:t>
      </w:r>
      <w:r>
        <w:br/>
        <w:t>• Backend: Node.js and Express.js managing server logic and API endpoints</w:t>
      </w:r>
      <w:r>
        <w:br/>
        <w:t>• Database: MongoDB stores user data, project information, applications, and chat messages</w:t>
      </w:r>
    </w:p>
    <w:p w14:paraId="174CFFBB" w14:textId="77777777" w:rsidR="003A0038" w:rsidRDefault="00C76150">
      <w:pPr>
        <w:pStyle w:val="Heading2"/>
      </w:pPr>
      <w:r>
        <w:t>4. Setup Instructions</w:t>
      </w:r>
    </w:p>
    <w:p w14:paraId="7FFB5FC7" w14:textId="77777777" w:rsidR="003A0038" w:rsidRDefault="00C76150">
      <w:r>
        <w:t>• Prerequisites:</w:t>
      </w:r>
      <w:r>
        <w:br/>
        <w:t xml:space="preserve">  – Node.js</w:t>
      </w:r>
      <w:r>
        <w:br/>
        <w:t xml:space="preserve">  – MongoDB</w:t>
      </w:r>
      <w:r>
        <w:br/>
        <w:t xml:space="preserve">  – Git</w:t>
      </w:r>
      <w:r>
        <w:br/>
        <w:t xml:space="preserve">  – React.js</w:t>
      </w:r>
      <w:r>
        <w:br/>
        <w:t xml:space="preserve">  – Express.js</w:t>
      </w:r>
      <w:r>
        <w:br/>
        <w:t xml:space="preserve">  – Mongoose</w:t>
      </w:r>
      <w:r>
        <w:br/>
      </w:r>
      <w:r>
        <w:lastRenderedPageBreak/>
        <w:t xml:space="preserve">  – Visual Studio Code</w:t>
      </w:r>
      <w:r>
        <w:br/>
      </w:r>
      <w:r>
        <w:br/>
        <w:t>• Installation Steps:</w:t>
      </w:r>
      <w:r>
        <w:br/>
        <w:t xml:space="preserve">  # Clone the repository: git clone &lt;repo-url&gt;</w:t>
      </w:r>
      <w:r>
        <w:br/>
        <w:t xml:space="preserve">  # Install client dependencies: cd client &amp;&amp; npm install</w:t>
      </w:r>
      <w:r>
        <w:br/>
        <w:t xml:space="preserve">  # Install server dependencies: cd ../server &amp;&amp; npm install</w:t>
      </w:r>
    </w:p>
    <w:p w14:paraId="699653FF" w14:textId="77777777" w:rsidR="003A0038" w:rsidRDefault="00C76150">
      <w:pPr>
        <w:pStyle w:val="Heading2"/>
      </w:pPr>
      <w:r>
        <w:t>5. Folder Structure</w:t>
      </w:r>
    </w:p>
    <w:p w14:paraId="47213D78" w14:textId="77777777" w:rsidR="003A0038" w:rsidRDefault="00C76150">
      <w:r>
        <w:t>SB-Works/</w:t>
      </w:r>
      <w:r>
        <w:br/>
        <w:t xml:space="preserve">  ├── client/        # React frontend</w:t>
      </w:r>
      <w:r>
        <w:br/>
        <w:t xml:space="preserve">  │   └── components/</w:t>
      </w:r>
      <w:r>
        <w:br/>
        <w:t xml:space="preserve">  │   └── pages/</w:t>
      </w:r>
      <w:r>
        <w:br/>
        <w:t xml:space="preserve">  ├── server/        # Node.js backend</w:t>
      </w:r>
      <w:r>
        <w:br/>
        <w:t xml:space="preserve">      ├── routes/</w:t>
      </w:r>
      <w:r>
        <w:br/>
        <w:t xml:space="preserve">      ├── models/</w:t>
      </w:r>
      <w:r>
        <w:br/>
        <w:t xml:space="preserve">      ├── controllers/</w:t>
      </w:r>
    </w:p>
    <w:p w14:paraId="61400AA5" w14:textId="77777777" w:rsidR="003A0038" w:rsidRDefault="00C76150">
      <w:pPr>
        <w:pStyle w:val="Heading2"/>
      </w:pPr>
      <w:r>
        <w:t>6. Running the Application</w:t>
      </w:r>
    </w:p>
    <w:p w14:paraId="70E544EA" w14:textId="77777777" w:rsidR="003A0038" w:rsidRDefault="00C76150">
      <w:r>
        <w:t>• Frontend:</w:t>
      </w:r>
      <w:r>
        <w:br/>
        <w:t xml:space="preserve">  cd client</w:t>
      </w:r>
      <w:r>
        <w:br/>
        <w:t xml:space="preserve">  npm start</w:t>
      </w:r>
      <w:r>
        <w:br/>
      </w:r>
      <w:r>
        <w:br/>
        <w:t>• Backend:</w:t>
      </w:r>
      <w:r>
        <w:br/>
        <w:t xml:space="preserve">  cd server</w:t>
      </w:r>
      <w:r>
        <w:br/>
        <w:t xml:space="preserve">  npm start</w:t>
      </w:r>
      <w:r>
        <w:br/>
      </w:r>
      <w:r>
        <w:br/>
        <w:t>• Access: Visit http://localhost:3000</w:t>
      </w:r>
    </w:p>
    <w:p w14:paraId="2691B135" w14:textId="77777777" w:rsidR="003A0038" w:rsidRDefault="00C76150">
      <w:pPr>
        <w:pStyle w:val="Heading2"/>
      </w:pPr>
      <w:r>
        <w:t>7. API Documentation</w:t>
      </w:r>
    </w:p>
    <w:p w14:paraId="3E47FCD2" w14:textId="77777777" w:rsidR="003A0038" w:rsidRDefault="00C76150">
      <w:r>
        <w:t>• User:</w:t>
      </w:r>
      <w:r>
        <w:br/>
        <w:t xml:space="preserve">  – /api/user/register</w:t>
      </w:r>
      <w:r>
        <w:br/>
        <w:t xml:space="preserve">  – /api/user/login</w:t>
      </w:r>
      <w:r>
        <w:br/>
      </w:r>
      <w:r>
        <w:br/>
        <w:t>• Projects:</w:t>
      </w:r>
      <w:r>
        <w:br/>
        <w:t xml:space="preserve">  – /api/projects/create</w:t>
      </w:r>
      <w:r>
        <w:br/>
        <w:t xml:space="preserve">  – /api/projects/:id</w:t>
      </w:r>
      <w:r>
        <w:br/>
      </w:r>
      <w:r>
        <w:br/>
        <w:t>• Applications:</w:t>
      </w:r>
      <w:r>
        <w:br/>
        <w:t xml:space="preserve">  – /api/apply</w:t>
      </w:r>
      <w:r>
        <w:br/>
      </w:r>
      <w:r>
        <w:br/>
        <w:t>• Chats:</w:t>
      </w:r>
      <w:r>
        <w:br/>
        <w:t xml:space="preserve">  – /api/chat/send</w:t>
      </w:r>
      <w:r>
        <w:br/>
        <w:t xml:space="preserve">  – /api/chat/:userId</w:t>
      </w:r>
    </w:p>
    <w:p w14:paraId="6ABAD177" w14:textId="77777777" w:rsidR="003A0038" w:rsidRDefault="00C76150">
      <w:pPr>
        <w:pStyle w:val="Heading2"/>
      </w:pPr>
      <w:r>
        <w:lastRenderedPageBreak/>
        <w:t>8. Authentication</w:t>
      </w:r>
    </w:p>
    <w:p w14:paraId="1C029F85" w14:textId="77777777" w:rsidR="003A0038" w:rsidRDefault="00C76150">
      <w:r>
        <w:t>• JWT-based authentication for secure login</w:t>
      </w:r>
      <w:r>
        <w:br/>
        <w:t>• Middleware protects private routes</w:t>
      </w:r>
    </w:p>
    <w:p w14:paraId="2BAE6A43" w14:textId="77777777" w:rsidR="003A0038" w:rsidRDefault="00C76150">
      <w:pPr>
        <w:pStyle w:val="Heading2"/>
      </w:pPr>
      <w:r>
        <w:t>9. User Interface</w:t>
      </w:r>
    </w:p>
    <w:p w14:paraId="5D2F67FA" w14:textId="77777777" w:rsidR="003A0038" w:rsidRDefault="00C76150">
      <w:r>
        <w:t>• Landing Page</w:t>
      </w:r>
      <w:r>
        <w:br/>
        <w:t>• Freelancer Dashboard</w:t>
      </w:r>
      <w:r>
        <w:br/>
        <w:t>• Admin Panel</w:t>
      </w:r>
      <w:r>
        <w:br/>
        <w:t>• Project Details Page</w:t>
      </w:r>
    </w:p>
    <w:p w14:paraId="7EB4C147" w14:textId="77777777" w:rsidR="003A0038" w:rsidRDefault="00C76150">
      <w:pPr>
        <w:pStyle w:val="Heading2"/>
      </w:pPr>
      <w:r>
        <w:t>10. Testing</w:t>
      </w:r>
    </w:p>
    <w:p w14:paraId="7767AA5D" w14:textId="580026EA" w:rsidR="003A0038" w:rsidRDefault="00C76150">
      <w:r>
        <w:t>• Manual testing during milestones</w:t>
      </w:r>
      <w:r>
        <w:br/>
        <w:t>• Tools: Postman, Chrome De</w:t>
      </w:r>
      <w:r w:rsidR="00C95105" w:rsidRPr="00C95105">
        <w:t>https://drive.google.com/drive/folders/</w:t>
      </w:r>
      <w:r>
        <w:t xml:space="preserve"> Tools</w:t>
      </w:r>
    </w:p>
    <w:p w14:paraId="11FA4D0F" w14:textId="7EAC0D3B" w:rsidR="003A0038" w:rsidRDefault="00C76150" w:rsidP="003D6DED">
      <w:pPr>
        <w:pStyle w:val="Heading2"/>
      </w:pPr>
      <w:r>
        <w:t>11. Demo</w:t>
      </w:r>
      <w:r w:rsidR="003D6DED">
        <w:t xml:space="preserve"> link</w:t>
      </w:r>
    </w:p>
    <w:p w14:paraId="324F03DE" w14:textId="2D51B39F" w:rsidR="003D6DED" w:rsidRPr="003D6DED" w:rsidRDefault="00C95105" w:rsidP="003D6DED">
      <w:r w:rsidRPr="00C95105">
        <w:t>https://drive.google.com/drive/folders/1-0LSMEAv9Ul1cTIMQsCCF9qm_OdD4Y5E?usp=sharing</w:t>
      </w:r>
    </w:p>
    <w:p w14:paraId="4A6AE51B" w14:textId="77777777" w:rsidR="003A0038" w:rsidRDefault="00C76150">
      <w:pPr>
        <w:pStyle w:val="Heading2"/>
      </w:pPr>
      <w:r>
        <w:t>12. Known Issues</w:t>
      </w:r>
    </w:p>
    <w:p w14:paraId="1BD80F98" w14:textId="02AA6273" w:rsidR="00EE7300" w:rsidRDefault="00EE7300" w:rsidP="00EE7300">
      <w:pPr>
        <w:pStyle w:val="ListParagraph"/>
        <w:numPr>
          <w:ilvl w:val="0"/>
          <w:numId w:val="10"/>
        </w:numPr>
      </w:pPr>
      <w:r>
        <w:t>Limited error handling in frontend forms</w:t>
      </w:r>
    </w:p>
    <w:p w14:paraId="4F9ACC45" w14:textId="7155C66E" w:rsidR="00EE7300" w:rsidRDefault="00EE7300" w:rsidP="00EE7300">
      <w:pPr>
        <w:pStyle w:val="ListParagraph"/>
        <w:numPr>
          <w:ilvl w:val="0"/>
          <w:numId w:val="10"/>
        </w:numPr>
      </w:pPr>
      <w:r>
        <w:t>Chat system lacks file sharing support</w:t>
      </w:r>
    </w:p>
    <w:p w14:paraId="62214399" w14:textId="149D4B13" w:rsidR="00EE7300" w:rsidRDefault="00EE7300" w:rsidP="00EE7300">
      <w:pPr>
        <w:pStyle w:val="ListParagraph"/>
        <w:numPr>
          <w:ilvl w:val="0"/>
          <w:numId w:val="10"/>
        </w:numPr>
      </w:pPr>
      <w:r>
        <w:t>No email verification during user registration</w:t>
      </w:r>
    </w:p>
    <w:p w14:paraId="5E99CE1A" w14:textId="73B8D3AB" w:rsidR="00EE7300" w:rsidRDefault="00EE7300" w:rsidP="00EE7300">
      <w:pPr>
        <w:pStyle w:val="ListParagraph"/>
        <w:numPr>
          <w:ilvl w:val="0"/>
          <w:numId w:val="10"/>
        </w:numPr>
      </w:pPr>
      <w:r>
        <w:t>Admin panel features are minimal</w:t>
      </w:r>
    </w:p>
    <w:p w14:paraId="4D849E46" w14:textId="77777777" w:rsidR="00EE7300" w:rsidRDefault="00EE7300" w:rsidP="00EE7300">
      <w:pPr>
        <w:pStyle w:val="ListParagraph"/>
        <w:numPr>
          <w:ilvl w:val="0"/>
          <w:numId w:val="10"/>
        </w:numPr>
      </w:pPr>
      <w:r>
        <w:t>Mobile responsiveness needs improvement</w:t>
      </w:r>
    </w:p>
    <w:p w14:paraId="27C11EE8" w14:textId="77777777" w:rsidR="003A0038" w:rsidRDefault="00C76150">
      <w:pPr>
        <w:pStyle w:val="Heading2"/>
      </w:pPr>
      <w:r>
        <w:t>13. Future Enhancements</w:t>
      </w:r>
    </w:p>
    <w:p w14:paraId="6A1FEB78" w14:textId="5CD83050" w:rsidR="003E4B33" w:rsidRDefault="003E4B33" w:rsidP="003E4B33">
      <w:pPr>
        <w:pStyle w:val="ListParagraph"/>
        <w:numPr>
          <w:ilvl w:val="0"/>
          <w:numId w:val="11"/>
        </w:numPr>
      </w:pPr>
      <w:r>
        <w:t>File Sharing in Chat: Allow users to share documents, images, and code files within the chat system.</w:t>
      </w:r>
    </w:p>
    <w:p w14:paraId="429FAAEF" w14:textId="6CC24613" w:rsidR="003E4B33" w:rsidRDefault="003E4B33" w:rsidP="003E4B33">
      <w:pPr>
        <w:pStyle w:val="ListParagraph"/>
        <w:numPr>
          <w:ilvl w:val="0"/>
          <w:numId w:val="11"/>
        </w:numPr>
      </w:pPr>
      <w:r>
        <w:t>Mobile Application: Develop Android and iOS apps for freelancers and clients.</w:t>
      </w:r>
    </w:p>
    <w:p w14:paraId="3BBA9E40" w14:textId="74073F02" w:rsidR="003E4B33" w:rsidRDefault="003E4B33" w:rsidP="003E4B33">
      <w:pPr>
        <w:pStyle w:val="ListParagraph"/>
        <w:numPr>
          <w:ilvl w:val="0"/>
          <w:numId w:val="11"/>
        </w:numPr>
      </w:pPr>
      <w:r>
        <w:t>AI-based Matching: Use machine learning to recommend freelancers for projects based on skills and past performance.</w:t>
      </w:r>
    </w:p>
    <w:p w14:paraId="517D8052" w14:textId="419BF37A" w:rsidR="003E4B33" w:rsidRDefault="003E4B33" w:rsidP="003E4B33">
      <w:pPr>
        <w:pStyle w:val="ListParagraph"/>
        <w:numPr>
          <w:ilvl w:val="0"/>
          <w:numId w:val="11"/>
        </w:numPr>
      </w:pPr>
      <w:r>
        <w:t>Payment Gateway Integration: Add secure payment handling directly within the platform.</w:t>
      </w:r>
    </w:p>
    <w:p w14:paraId="50CFFCA4" w14:textId="16D866FD" w:rsidR="003E4B33" w:rsidRDefault="003E4B33" w:rsidP="003E4B33">
      <w:pPr>
        <w:pStyle w:val="ListParagraph"/>
        <w:numPr>
          <w:ilvl w:val="0"/>
          <w:numId w:val="11"/>
        </w:numPr>
      </w:pPr>
      <w:r>
        <w:t>Advanced Admin Panel: Include detailed analytics, fraud detection, and user activity monitoring.</w:t>
      </w:r>
    </w:p>
    <w:p w14:paraId="0CC31273" w14:textId="06F3BF52" w:rsidR="003E4B33" w:rsidRDefault="003E4B33" w:rsidP="003E4B33">
      <w:pPr>
        <w:pStyle w:val="ListParagraph"/>
        <w:numPr>
          <w:ilvl w:val="0"/>
          <w:numId w:val="11"/>
        </w:numPr>
      </w:pPr>
      <w:r>
        <w:t>Notification System: Real-time email and push notifications for project updates and messages.</w:t>
      </w:r>
    </w:p>
    <w:p w14:paraId="32A77249" w14:textId="77777777" w:rsidR="003E4B33" w:rsidRDefault="003E4B33" w:rsidP="003E4B33">
      <w:pPr>
        <w:pStyle w:val="ListParagraph"/>
        <w:numPr>
          <w:ilvl w:val="0"/>
          <w:numId w:val="11"/>
        </w:numPr>
      </w:pPr>
      <w:r>
        <w:t>Improved Security: Add two-factor authentication and stronger password policies.</w:t>
      </w:r>
    </w:p>
    <w:p w14:paraId="36CB7CC8" w14:textId="77FC9BED" w:rsidR="003A0038" w:rsidRDefault="003A0038"/>
    <w:sectPr w:rsidR="003A00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1F3129"/>
    <w:multiLevelType w:val="hybridMultilevel"/>
    <w:tmpl w:val="4E66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525E6"/>
    <w:multiLevelType w:val="hybridMultilevel"/>
    <w:tmpl w:val="214A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946961">
    <w:abstractNumId w:val="8"/>
  </w:num>
  <w:num w:numId="2" w16cid:durableId="1003170084">
    <w:abstractNumId w:val="6"/>
  </w:num>
  <w:num w:numId="3" w16cid:durableId="2003853300">
    <w:abstractNumId w:val="5"/>
  </w:num>
  <w:num w:numId="4" w16cid:durableId="1775444105">
    <w:abstractNumId w:val="4"/>
  </w:num>
  <w:num w:numId="5" w16cid:durableId="1537355877">
    <w:abstractNumId w:val="7"/>
  </w:num>
  <w:num w:numId="6" w16cid:durableId="404686242">
    <w:abstractNumId w:val="3"/>
  </w:num>
  <w:num w:numId="7" w16cid:durableId="1125539808">
    <w:abstractNumId w:val="2"/>
  </w:num>
  <w:num w:numId="8" w16cid:durableId="1789735691">
    <w:abstractNumId w:val="1"/>
  </w:num>
  <w:num w:numId="9" w16cid:durableId="2064478040">
    <w:abstractNumId w:val="0"/>
  </w:num>
  <w:num w:numId="10" w16cid:durableId="2006861822">
    <w:abstractNumId w:val="9"/>
  </w:num>
  <w:num w:numId="11" w16cid:durableId="15827199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5E20"/>
    <w:rsid w:val="0015074B"/>
    <w:rsid w:val="00193191"/>
    <w:rsid w:val="001A53A3"/>
    <w:rsid w:val="0029639D"/>
    <w:rsid w:val="00326F90"/>
    <w:rsid w:val="003A0038"/>
    <w:rsid w:val="003D6DED"/>
    <w:rsid w:val="003E4B33"/>
    <w:rsid w:val="003E7391"/>
    <w:rsid w:val="004D16D6"/>
    <w:rsid w:val="005C154D"/>
    <w:rsid w:val="00665668"/>
    <w:rsid w:val="00666BA8"/>
    <w:rsid w:val="007052C6"/>
    <w:rsid w:val="008A6A90"/>
    <w:rsid w:val="008D60D0"/>
    <w:rsid w:val="009365B2"/>
    <w:rsid w:val="009631C8"/>
    <w:rsid w:val="00977196"/>
    <w:rsid w:val="00AA1D8D"/>
    <w:rsid w:val="00B3780A"/>
    <w:rsid w:val="00B47730"/>
    <w:rsid w:val="00C71AEE"/>
    <w:rsid w:val="00C76150"/>
    <w:rsid w:val="00C95105"/>
    <w:rsid w:val="00C97C0D"/>
    <w:rsid w:val="00CB0664"/>
    <w:rsid w:val="00D21294"/>
    <w:rsid w:val="00D81D4A"/>
    <w:rsid w:val="00D97CC0"/>
    <w:rsid w:val="00DB1D88"/>
    <w:rsid w:val="00EE7300"/>
    <w:rsid w:val="00F176A4"/>
    <w:rsid w:val="00F563C8"/>
    <w:rsid w:val="00F82F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56119"/>
  <w14:defaultImageDpi w14:val="300"/>
  <w15:docId w15:val="{5FBF1D20-2CA5-5142-BE7A-A7EDE8C1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bscsakalai@gmail.com</cp:lastModifiedBy>
  <cp:revision>3</cp:revision>
  <dcterms:created xsi:type="dcterms:W3CDTF">2025-09-26T08:49:00Z</dcterms:created>
  <dcterms:modified xsi:type="dcterms:W3CDTF">2025-09-29T04:14:00Z</dcterms:modified>
  <cp:category/>
</cp:coreProperties>
</file>